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Transcript: Software Engineering Team Standup – April 11, 2025</w:t>
      </w:r>
    </w:p>
    <w:p/>
    <w:p>
      <w:r>
        <w:t>[09:02 AM – Standup Begins]</w:t>
      </w:r>
    </w:p>
    <w:p/>
    <w:p>
      <w:r>
        <w:t>Anna:</w:t>
      </w:r>
    </w:p>
    <w:p>
      <w:r>
        <w:t>Good morning, everyone. Let's keep this quick but thorough. We'll go team member by team member and then do a short backlog grooming. Please mention blockers, new bugs, and any action items. Jack, you're up first.</w:t>
      </w:r>
    </w:p>
    <w:p/>
    <w:p>
      <w:r>
        <w:t>Jack:</w:t>
      </w:r>
    </w:p>
    <w:p>
      <w:r>
        <w:t>Yeah, so I finished the API rate-limiting middleware yesterday and deployed it to staging. QA found one bug – if a token is missing, it throws a 500 instead of a 401. I'll fix that today.</w:t>
      </w:r>
    </w:p>
    <w:p>
      <w:r>
        <w:t>Also, I was supposed to start on the user analytics dashboard backend, but we realized the schema for event_logs isn't finalized. I'll talk to Sam after the meeting. No blockers otherwise.</w:t>
      </w:r>
    </w:p>
    <w:p/>
    <w:p>
      <w:r>
        <w:t>Anna:</w:t>
      </w:r>
    </w:p>
    <w:p>
      <w:r>
        <w:t>Got it. Bug sounds urgent. Please raise a ticket. And let's Slack Sam to finalize the schema – I'll do that.</w:t>
      </w:r>
    </w:p>
    <w:p>
      <w:r>
        <w:t>Next, Maria?</w:t>
      </w:r>
    </w:p>
    <w:p/>
    <w:p>
      <w:r>
        <w:t>Maria:</w:t>
      </w:r>
    </w:p>
    <w:p>
      <w:r>
        <w:t>Thanks. I wrapped up the design updates for the login page, pushed to feature/login-redesign. There's an open PR.</w:t>
      </w:r>
    </w:p>
    <w:p>
      <w:r>
        <w:t>I noticed that the forgot-password page doesn't have a responsive layout – I'll fix that today.</w:t>
      </w:r>
    </w:p>
    <w:p>
      <w:r>
        <w:t>Also, we had a mix-up. The new feature flag toggle UI task was unassigned but marked in sprint planning. I think it was meant for me?</w:t>
      </w:r>
    </w:p>
    <w:p/>
    <w:p>
      <w:r>
        <w:t>Anna:</w:t>
      </w:r>
    </w:p>
    <w:p>
      <w:r>
        <w:t>Yes, thanks for catching that. Can you take it?</w:t>
      </w:r>
    </w:p>
    <w:p/>
    <w:p>
      <w:r>
        <w:t>Maria:</w:t>
      </w:r>
    </w:p>
    <w:p>
      <w:r>
        <w:t>Yep, I'll own it.</w:t>
      </w:r>
    </w:p>
    <w:p/>
    <w:p>
      <w:r>
        <w:t>Anna:</w:t>
      </w:r>
    </w:p>
    <w:p>
      <w:r>
        <w:t>Great. Sam?</w:t>
      </w:r>
    </w:p>
    <w:p/>
    <w:p>
      <w:r>
        <w:t>Sam:</w:t>
      </w:r>
    </w:p>
    <w:p>
      <w:r>
        <w:t>Morning! So, still working on cleaning the event logs for dashboard reporting. I've had to rewrite a few ETL jobs – there's a weird edge case where user_id is null for anonymous events. I'll fix it today and finalize the schema before lunch.</w:t>
      </w:r>
    </w:p>
    <w:p>
      <w:r>
        <w:t>Also, someone needs to inform the marketing team that their requested funnel metrics will be delayed – anyone want to take that?</w:t>
      </w:r>
    </w:p>
    <w:p/>
    <w:p>
      <w:r>
        <w:t>Anna:</w:t>
      </w:r>
    </w:p>
    <w:p>
      <w:r>
        <w:t>I'll Slack Aisha in marketing after this. Thanks for the heads up.</w:t>
      </w:r>
    </w:p>
    <w:p/>
    <w:p>
      <w:r>
        <w:t>David:</w:t>
      </w:r>
    </w:p>
    <w:p>
      <w:r>
        <w:t>Quick update from me – I got the biometric login working on Android. On iOS, Face ID works but Touch ID throws an auth error. I'll debug that today.</w:t>
      </w:r>
    </w:p>
    <w:p>
      <w:r>
        <w:t>I've also started refactoring the push notification service, as we discussed last week, but I might need help validating tokens server-side. Jack, maybe you can help?</w:t>
      </w:r>
    </w:p>
    <w:p/>
    <w:p>
      <w:r>
        <w:t>Jack:</w:t>
      </w:r>
    </w:p>
    <w:p>
      <w:r>
        <w:t>Sure. Ping me after lunch.</w:t>
      </w:r>
    </w:p>
    <w:p/>
    <w:p>
      <w:r>
        <w:t>Anna:</w:t>
      </w:r>
    </w:p>
    <w:p>
      <w:r>
        <w:t>Let's also note that as a follow-up action.</w:t>
      </w:r>
    </w:p>
    <w:p>
      <w:r>
        <w:t>Priya?</w:t>
      </w:r>
    </w:p>
    <w:p/>
    <w:p>
      <w:r>
        <w:t>Priya:</w:t>
      </w:r>
    </w:p>
    <w:p>
      <w:r>
        <w:t>Hey! Found a couple of bugs during regression testing on the staging app.</w:t>
      </w:r>
    </w:p>
    <w:p>
      <w:r>
        <w:t>1.</w:t>
        <w:tab/>
        <w:t>The new login design sometimes overlays the spinner and the input field.</w:t>
      </w:r>
    </w:p>
    <w:p>
      <w:r>
        <w:t>2.</w:t>
        <w:tab/>
        <w:t>On smaller screens, the sidebar navigation breaks.</w:t>
      </w:r>
    </w:p>
    <w:p>
      <w:r>
        <w:t>3.</w:t>
        <w:tab/>
        <w:t>And the biometric login sometimes crashes on older Android versions.</w:t>
      </w:r>
    </w:p>
    <w:p>
      <w:r>
        <w:t>I've logged bugs 1 and 2 in Jira. Bug 3 I need to test a bit more – might be OS-specific.</w:t>
      </w:r>
    </w:p>
    <w:p/>
    <w:p>
      <w:r>
        <w:t>Anna:</w:t>
      </w:r>
    </w:p>
    <w:p>
      <w:r>
        <w:t>Perfect. Please assign the bugs to the respective devs when ready.</w:t>
      </w:r>
    </w:p>
    <w:p>
      <w:r>
        <w:t>Quick note: please remember we have a soft deadline for the public beta next Friday – April 18th.</w:t>
      </w:r>
    </w:p>
    <w:p/>
    <w:p>
      <w:r>
        <w:t>Jack:</w:t>
      </w:r>
    </w:p>
    <w:p>
      <w:r>
        <w:t>Wait – for the beta, do we also need the reporting dashboard?</w:t>
      </w:r>
    </w:p>
    <w:p/>
    <w:p>
      <w:r>
        <w:t>Anna:</w:t>
      </w:r>
    </w:p>
    <w:p>
      <w:r>
        <w:t>Ideally, yes – at least the MVP version.</w:t>
      </w:r>
    </w:p>
    <w:p/>
    <w:p>
      <w:r>
        <w:t>Sam:</w:t>
      </w:r>
    </w:p>
    <w:p>
      <w:r>
        <w:t>In that case, I might need help from someone else on transforming some of the data.</w:t>
      </w:r>
    </w:p>
    <w:p/>
    <w:p>
      <w:r>
        <w:t>Anna:</w:t>
      </w:r>
    </w:p>
    <w:p>
      <w:r>
        <w:t>Maybe we can split that task. David, any bandwidth end of week?</w:t>
      </w:r>
    </w:p>
    <w:p/>
    <w:p>
      <w:r>
        <w:t>David:</w:t>
      </w:r>
    </w:p>
    <w:p>
      <w:r>
        <w:t>Yeah, after Thursday. Assign me to any subtask.</w:t>
      </w:r>
    </w:p>
    <w:p/>
    <w:p>
      <w:r>
        <w:t>Anna:</w:t>
      </w:r>
    </w:p>
    <w:p>
      <w:r>
        <w:t>Awesome. Let's make that part of the plan.</w:t>
      </w:r>
    </w:p>
    <w:p>
      <w:r>
        <w:t>One last thing – the accessibility review hasn't been scheduled. We need someone to contact DevRel to get it booked.</w:t>
      </w:r>
    </w:p>
    <w:p/>
    <w:p>
      <w:r>
        <w:t>Maria:</w:t>
      </w:r>
    </w:p>
    <w:p>
      <w:r>
        <w:t>I can message Anika – she's on DevRel, right?</w:t>
      </w:r>
    </w:p>
    <w:p/>
    <w:p>
      <w:r>
        <w:t>Anna:</w:t>
      </w:r>
    </w:p>
    <w:p>
      <w:r>
        <w:t>Awesome. Let's do that.</w:t>
      </w:r>
    </w:p>
    <w:p>
      <w:r>
        <w:t>Okay, before we wrap up—just quickly—anything else we need to flag before retro on Friday?</w:t>
      </w:r>
    </w:p>
    <w:p/>
    <w:p>
      <w:r>
        <w:t>Jack:</w:t>
      </w:r>
    </w:p>
    <w:p>
      <w:r>
        <w:t>Actually, yeah. About the cache invalidation for the user profile updates… We've had a few reports that changes don't reflect immediately in the mobile app. It's not technically a bug, but it's a poor user experience.</w:t>
      </w:r>
    </w:p>
    <w:p/>
    <w:p>
      <w:r>
        <w:t>David:</w:t>
      </w:r>
    </w:p>
    <w:p>
      <w:r>
        <w:t>Oh right, I saw that too. I assumed it was expected behavior, but now that you mention it, it's kind of jarring.</w:t>
      </w:r>
    </w:p>
    <w:p/>
    <w:p>
      <w:r>
        <w:t>Jack:</w:t>
      </w:r>
    </w:p>
    <w:p>
      <w:r>
        <w:t>I could add a hook to purge the cache on successful update, but we'd need to be careful about race conditions. Maybe we should brainstorm a more solid fix.</w:t>
      </w:r>
    </w:p>
    <w:p/>
    <w:p>
      <w:r>
        <w:t>Anna:</w:t>
      </w:r>
    </w:p>
    <w:p>
      <w:r>
        <w:t>Let's flag this for retro and maybe spin off a tech debt ticket.</w:t>
      </w:r>
    </w:p>
    <w:p>
      <w:r>
        <w:t>David, Jack—can you two jot down the key problems you're seeing and propose options before then?</w:t>
      </w:r>
    </w:p>
    <w:p/>
    <w:p>
      <w:r>
        <w:t>David:</w:t>
      </w:r>
    </w:p>
    <w:p>
      <w:r>
        <w:t>Sure, we'll sync tomorrow.</w:t>
      </w:r>
    </w:p>
    <w:p/>
    <w:p>
      <w:r>
        <w:t>Maria:</w:t>
      </w:r>
    </w:p>
    <w:p>
      <w:r>
        <w:t>Also—sorry to add last-minute stuff—but while testing the new color palette, I noticed our dark mode support is broken on a couple of routes. Should I fix it or log a ticket?</w:t>
      </w:r>
    </w:p>
    <w:p/>
    <w:p>
      <w:r>
        <w:t>Anna:</w:t>
      </w:r>
    </w:p>
    <w:p>
      <w:r>
        <w:t>If you've got time, go for it. Otherwise, just raise it and we'll triage.</w:t>
      </w:r>
    </w:p>
    <w:p/>
    <w:p>
      <w:r>
        <w:t>Maria:</w:t>
      </w:r>
    </w:p>
    <w:p>
      <w:r>
        <w:t>I can squeeze it in today.</w:t>
      </w:r>
    </w:p>
    <w:p/>
    <w:p>
      <w:r>
        <w:t>Priya:</w:t>
      </w:r>
    </w:p>
    <w:p>
      <w:r>
        <w:t>Heads up though: please test on both Chrome and Firefox. There were some rendering issues last time.</w:t>
      </w:r>
    </w:p>
    <w:p/>
    <w:p>
      <w:r>
        <w:t>Maria:</w:t>
      </w:r>
    </w:p>
    <w:p>
      <w:r>
        <w:t>Will do. Thanks.</w:t>
      </w:r>
    </w:p>
    <w:p/>
    <w:p>
      <w:r>
        <w:t>Sam:</w:t>
      </w:r>
    </w:p>
    <w:p>
      <w:r>
        <w:t>Oh, and before I forget—I had a conversation with James in Legal last week. He mentioned we need to audit user data retention in the analytics pipeline. It's not urgent, but we probably need a plan by the end of the month.</w:t>
      </w:r>
    </w:p>
    <w:p/>
    <w:p>
      <w:r>
        <w:t>Anna:</w:t>
      </w:r>
    </w:p>
    <w:p>
      <w:r>
        <w:t>That's... yeah. A big one. Can you write a doc with the current flow and mark any areas we're unsure about?</w:t>
      </w:r>
    </w:p>
    <w:p/>
    <w:p>
      <w:r>
        <w:t>Sam:</w:t>
      </w:r>
    </w:p>
    <w:p>
      <w:r>
        <w:t>Yep. I'll try to get that done by Thursday.</w:t>
      </w:r>
    </w:p>
    <w:p/>
    <w:p>
      <w:r>
        <w:t>Anna:</w:t>
      </w:r>
    </w:p>
    <w:p>
      <w:r>
        <w:t>Thanks. Also, if there's anything sensitive or needs redaction, flag it.</w:t>
      </w:r>
    </w:p>
    <w:p>
      <w:r>
        <w:t>Final call—anything else?</w:t>
      </w:r>
    </w:p>
    <w:p/>
    <w:p>
      <w:r>
        <w:t>Jack:</w:t>
      </w:r>
    </w:p>
    <w:p>
      <w:r>
        <w:t>Actually, wait. Remember the auto-logout feature we planned? Should we still do it this sprint? It hasn't been assigned yet.</w:t>
      </w:r>
    </w:p>
    <w:p/>
    <w:p>
      <w:r>
        <w:t>Anna:</w:t>
      </w:r>
    </w:p>
    <w:p>
      <w:r>
        <w:t>Ugh, we forgot again. Anyone have room to pick it up?</w:t>
      </w:r>
    </w:p>
    <w:p/>
    <w:p>
      <w:r>
        <w:t>Maria:</w:t>
      </w:r>
    </w:p>
    <w:p>
      <w:r>
        <w:t>I can maybe take it if I postpone the toggle UI task to next sprint?</w:t>
      </w:r>
    </w:p>
    <w:p/>
    <w:p>
      <w:r>
        <w:t>Anna:</w:t>
      </w:r>
    </w:p>
    <w:p>
      <w:r>
        <w:t>That's fine with me. Toggle's not launch-critical. Let's do that. Reassigning now.</w:t>
      </w:r>
    </w:p>
    <w:p/>
    <w:p>
      <w:r>
        <w:t>David:</w:t>
      </w:r>
    </w:p>
    <w:p>
      <w:r>
        <w:t>Also, can we remind DevOps to bump staging to Node 18? I think we're still on 16.</w:t>
      </w:r>
    </w:p>
    <w:p/>
    <w:p>
      <w:r>
        <w:t>Anna:</w:t>
      </w:r>
    </w:p>
    <w:p>
      <w:r>
        <w:t>Good call. I'll Slack Ravi after this.</w:t>
      </w:r>
    </w:p>
    <w:p/>
    <w:p>
      <w:r>
        <w:t>Priya:</w:t>
      </w:r>
    </w:p>
    <w:p>
      <w:r>
        <w:t>Wait—if we update Node, does that break the older build tools?</w:t>
      </w:r>
    </w:p>
    <w:p/>
    <w:p>
      <w:r>
        <w:t>Jack:</w:t>
      </w:r>
    </w:p>
    <w:p>
      <w:r>
        <w:t>Possibly. I'll run a test build and report back.</w:t>
      </w:r>
    </w:p>
    <w:p/>
    <w:p>
      <w:r>
        <w:t>Anna:</w:t>
      </w:r>
    </w:p>
    <w:p>
      <w:r>
        <w:t>Okay team, that's all from me. Reminder:</w:t>
      </w:r>
    </w:p>
    <w:p>
      <w:r>
        <w:t>1.</w:t>
        <w:tab/>
        <w:t>Retro is Friday at 2 PM.</w:t>
      </w:r>
    </w:p>
    <w:p>
      <w:r>
        <w:t>2.</w:t>
        <w:tab/>
        <w:t>Soft beta deadline is April 18th.</w:t>
      </w:r>
    </w:p>
    <w:p>
      <w:r>
        <w:t>3.</w:t>
        <w:tab/>
        <w:t>Please comment on the sprint board if anything changes before then.</w:t>
      </w:r>
    </w:p>
    <w:p>
      <w:r>
        <w:t>4.</w:t>
        <w:tab/>
        <w:t>Let's get moving. Thanks, all!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